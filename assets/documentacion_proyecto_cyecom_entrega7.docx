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163A00" w14:textId="77777777" w:rsidR="00423726" w:rsidRPr="007B5F1D" w:rsidRDefault="00000000">
      <w:pPr>
        <w:pStyle w:val="Ttulo1"/>
        <w:rPr>
          <w:lang w:val="es-CO"/>
        </w:rPr>
      </w:pPr>
      <w:r w:rsidRPr="007B5F1D">
        <w:rPr>
          <w:lang w:val="es-CO"/>
        </w:rPr>
        <w:t>Documentación del Proyecto CYECOM S.A.S</w:t>
      </w:r>
    </w:p>
    <w:p w14:paraId="25BBDF07" w14:textId="2B7168CA" w:rsidR="00423726" w:rsidRPr="007B5F1D" w:rsidRDefault="007B5F1D">
      <w:pPr>
        <w:rPr>
          <w:lang w:val="es-CO"/>
        </w:rPr>
      </w:pPr>
      <w:r w:rsidRPr="007B5F1D">
        <w:rPr>
          <w:lang w:val="es-CO"/>
        </w:rPr>
        <w:t>YECENIA</w:t>
      </w:r>
      <w:r>
        <w:rPr>
          <w:lang w:val="es-CO"/>
        </w:rPr>
        <w:t xml:space="preserve"> GONZÁLEZ MORENO</w:t>
      </w:r>
    </w:p>
    <w:p w14:paraId="32DEB861" w14:textId="147B1414" w:rsidR="00423726" w:rsidRPr="007B5F1D" w:rsidRDefault="007B5F1D">
      <w:pPr>
        <w:rPr>
          <w:lang w:val="es-CO"/>
        </w:rPr>
      </w:pPr>
      <w:r>
        <w:rPr>
          <w:lang w:val="es-CO"/>
        </w:rPr>
        <w:t>08/10/2024</w:t>
      </w:r>
    </w:p>
    <w:p w14:paraId="25543C21" w14:textId="77777777" w:rsidR="00423726" w:rsidRPr="007B5F1D" w:rsidRDefault="00000000">
      <w:pPr>
        <w:pStyle w:val="Ttulo2"/>
        <w:rPr>
          <w:lang w:val="es-CO"/>
        </w:rPr>
      </w:pPr>
      <w:r w:rsidRPr="007B5F1D">
        <w:rPr>
          <w:lang w:val="es-CO"/>
        </w:rPr>
        <w:t>Tabla de Contenido</w:t>
      </w:r>
    </w:p>
    <w:p w14:paraId="2B937E21" w14:textId="77777777" w:rsidR="00423726" w:rsidRPr="007B5F1D" w:rsidRDefault="00000000">
      <w:pPr>
        <w:rPr>
          <w:lang w:val="es-CO"/>
        </w:rPr>
      </w:pPr>
      <w:r w:rsidRPr="007B5F1D">
        <w:rPr>
          <w:lang w:val="es-CO"/>
        </w:rPr>
        <w:t>1. Introducción</w:t>
      </w:r>
    </w:p>
    <w:p w14:paraId="545A7E0C" w14:textId="77777777" w:rsidR="00423726" w:rsidRPr="007B5F1D" w:rsidRDefault="00000000">
      <w:pPr>
        <w:rPr>
          <w:lang w:val="es-CO"/>
        </w:rPr>
      </w:pPr>
      <w:r w:rsidRPr="007B5F1D">
        <w:rPr>
          <w:lang w:val="es-CO"/>
        </w:rPr>
        <w:t>2. Herramientas Utilizadas</w:t>
      </w:r>
    </w:p>
    <w:p w14:paraId="2EA265D5" w14:textId="77777777" w:rsidR="00423726" w:rsidRPr="007B5F1D" w:rsidRDefault="00000000">
      <w:pPr>
        <w:rPr>
          <w:lang w:val="es-CO"/>
        </w:rPr>
      </w:pPr>
      <w:r w:rsidRPr="007B5F1D">
        <w:rPr>
          <w:lang w:val="es-CO"/>
        </w:rPr>
        <w:t xml:space="preserve">   1. Lenguajes de Programación</w:t>
      </w:r>
    </w:p>
    <w:p w14:paraId="27295D32" w14:textId="77777777" w:rsidR="00423726" w:rsidRPr="007B5F1D" w:rsidRDefault="00000000">
      <w:pPr>
        <w:rPr>
          <w:lang w:val="es-CO"/>
        </w:rPr>
      </w:pPr>
      <w:r w:rsidRPr="007B5F1D">
        <w:rPr>
          <w:lang w:val="es-CO"/>
        </w:rPr>
        <w:t xml:space="preserve">   2. </w:t>
      </w:r>
      <w:proofErr w:type="spellStart"/>
      <w:r w:rsidRPr="007B5F1D">
        <w:rPr>
          <w:lang w:val="es-CO"/>
        </w:rPr>
        <w:t>Frameworks</w:t>
      </w:r>
      <w:proofErr w:type="spellEnd"/>
      <w:r w:rsidRPr="007B5F1D">
        <w:rPr>
          <w:lang w:val="es-CO"/>
        </w:rPr>
        <w:t xml:space="preserve"> y Librerías</w:t>
      </w:r>
    </w:p>
    <w:p w14:paraId="78E8FF35" w14:textId="77777777" w:rsidR="00423726" w:rsidRPr="007B5F1D" w:rsidRDefault="00000000">
      <w:pPr>
        <w:rPr>
          <w:lang w:val="es-CO"/>
        </w:rPr>
      </w:pPr>
      <w:r w:rsidRPr="007B5F1D">
        <w:rPr>
          <w:lang w:val="es-CO"/>
        </w:rPr>
        <w:t xml:space="preserve">   3. Herramientas de Diseño</w:t>
      </w:r>
    </w:p>
    <w:p w14:paraId="1D938F5D" w14:textId="77777777" w:rsidR="00423726" w:rsidRPr="007B5F1D" w:rsidRDefault="00000000">
      <w:pPr>
        <w:rPr>
          <w:lang w:val="es-CO"/>
        </w:rPr>
      </w:pPr>
      <w:r w:rsidRPr="007B5F1D">
        <w:rPr>
          <w:lang w:val="es-CO"/>
        </w:rPr>
        <w:t xml:space="preserve">   4. Funcionalidades Implementadas</w:t>
      </w:r>
    </w:p>
    <w:p w14:paraId="40EFA70C" w14:textId="77777777" w:rsidR="00423726" w:rsidRPr="007B5F1D" w:rsidRDefault="00000000">
      <w:pPr>
        <w:rPr>
          <w:lang w:val="es-CO"/>
        </w:rPr>
      </w:pPr>
      <w:r w:rsidRPr="007B5F1D">
        <w:rPr>
          <w:lang w:val="es-CO"/>
        </w:rPr>
        <w:t xml:space="preserve">   5. Sistemas de Gestión de Bases de Datos</w:t>
      </w:r>
    </w:p>
    <w:p w14:paraId="44E83D0B" w14:textId="77777777" w:rsidR="00423726" w:rsidRPr="007B5F1D" w:rsidRDefault="00000000">
      <w:pPr>
        <w:rPr>
          <w:lang w:val="es-CO"/>
        </w:rPr>
      </w:pPr>
      <w:r w:rsidRPr="007B5F1D">
        <w:rPr>
          <w:lang w:val="es-CO"/>
        </w:rPr>
        <w:t>3. Conclusiones</w:t>
      </w:r>
    </w:p>
    <w:p w14:paraId="1C7AA5FE" w14:textId="77777777" w:rsidR="00423726" w:rsidRPr="007B5F1D" w:rsidRDefault="00000000">
      <w:pPr>
        <w:rPr>
          <w:lang w:val="es-CO"/>
        </w:rPr>
      </w:pPr>
      <w:r w:rsidRPr="007B5F1D">
        <w:rPr>
          <w:lang w:val="es-CO"/>
        </w:rPr>
        <w:t>4. Referencias</w:t>
      </w:r>
    </w:p>
    <w:p w14:paraId="283EB055" w14:textId="77777777" w:rsidR="00423726" w:rsidRPr="007B5F1D" w:rsidRDefault="00000000">
      <w:pPr>
        <w:pStyle w:val="Ttulo2"/>
        <w:rPr>
          <w:lang w:val="es-CO"/>
        </w:rPr>
      </w:pPr>
      <w:r w:rsidRPr="007B5F1D">
        <w:rPr>
          <w:lang w:val="es-CO"/>
        </w:rPr>
        <w:t>1. Introducción</w:t>
      </w:r>
    </w:p>
    <w:p w14:paraId="07FF630E" w14:textId="77777777" w:rsidR="00423726" w:rsidRPr="007B5F1D" w:rsidRDefault="00000000">
      <w:pPr>
        <w:rPr>
          <w:lang w:val="es-CO"/>
        </w:rPr>
      </w:pPr>
      <w:r w:rsidRPr="007B5F1D">
        <w:rPr>
          <w:lang w:val="es-CO"/>
        </w:rPr>
        <w:t>Este documento describe las herramientas y tecnologías utilizadas en el desarrollo del proyecto CYECOM S.A.S, un sitio web diseñado para ofrecer información sobre servicios de telecomunicaciones. El objetivo principal del proyecto es crear una experiencia de usuario atractiva y funcional.</w:t>
      </w:r>
    </w:p>
    <w:p w14:paraId="6B87D013" w14:textId="77777777" w:rsidR="00423726" w:rsidRPr="007B5F1D" w:rsidRDefault="00000000">
      <w:pPr>
        <w:pStyle w:val="Ttulo2"/>
        <w:rPr>
          <w:lang w:val="es-CO"/>
        </w:rPr>
      </w:pPr>
      <w:r w:rsidRPr="007B5F1D">
        <w:rPr>
          <w:lang w:val="es-CO"/>
        </w:rPr>
        <w:t>2. Herramientas Utilizadas</w:t>
      </w:r>
    </w:p>
    <w:p w14:paraId="54464763" w14:textId="77777777" w:rsidR="00423726" w:rsidRPr="007B5F1D" w:rsidRDefault="00000000">
      <w:pPr>
        <w:pStyle w:val="Ttulo3"/>
        <w:rPr>
          <w:lang w:val="es-CO"/>
        </w:rPr>
      </w:pPr>
      <w:r w:rsidRPr="007B5F1D">
        <w:rPr>
          <w:lang w:val="es-CO"/>
        </w:rPr>
        <w:t>2.1. Lenguajes de Programación</w:t>
      </w:r>
    </w:p>
    <w:p w14:paraId="272D7CC1" w14:textId="77777777" w:rsidR="00423726" w:rsidRPr="007B5F1D" w:rsidRDefault="00000000">
      <w:pPr>
        <w:rPr>
          <w:lang w:val="es-CO"/>
        </w:rPr>
      </w:pPr>
      <w:r w:rsidRPr="007B5F1D">
        <w:rPr>
          <w:lang w:val="es-CO"/>
        </w:rPr>
        <w:t>- HTML: Utilizado para la estructura y el contenido del sitio web, permitiendo la organización semántica de la información presentada a los usuarios.</w:t>
      </w:r>
    </w:p>
    <w:p w14:paraId="1717BF26" w14:textId="77777777" w:rsidR="00423726" w:rsidRPr="007B5F1D" w:rsidRDefault="00000000">
      <w:pPr>
        <w:rPr>
          <w:lang w:val="es-CO"/>
        </w:rPr>
      </w:pPr>
      <w:r w:rsidRPr="007B5F1D">
        <w:rPr>
          <w:lang w:val="es-CO"/>
        </w:rPr>
        <w:t>- CSS: Se utilizó para el diseño y la presentación visual del sitio. CSS permite aplicar estilos a los elementos HTML, logrando un diseño atractivo y consistente. En el proyecto se implementaron características avanzadas como:</w:t>
      </w:r>
      <w:r w:rsidRPr="007B5F1D">
        <w:rPr>
          <w:lang w:val="es-CO"/>
        </w:rPr>
        <w:br/>
        <w:t xml:space="preserve">  - Transformaciones: Se aplicaron transformaciones CSS para modificar la forma de los elementos, logrando efectos visuales dinámicos.</w:t>
      </w:r>
      <w:r w:rsidRPr="007B5F1D">
        <w:rPr>
          <w:lang w:val="es-CO"/>
        </w:rPr>
        <w:br/>
        <w:t xml:space="preserve">  - Animaciones: Se utilizaron animaciones para crear transiciones suaves y mejorar la interacción del usuario, como la aparición de elementos y cambios de estado en botones.</w:t>
      </w:r>
    </w:p>
    <w:p w14:paraId="050CCFC7" w14:textId="77777777" w:rsidR="00423726" w:rsidRPr="007B5F1D" w:rsidRDefault="00000000">
      <w:pPr>
        <w:rPr>
          <w:lang w:val="es-CO"/>
        </w:rPr>
      </w:pPr>
      <w:r w:rsidRPr="007B5F1D">
        <w:rPr>
          <w:lang w:val="es-CO"/>
        </w:rPr>
        <w:t>- JavaScript: Utilizado para agregar interactividad al sitio. Permite implementar funciones dinámicas como la manipulación del DOM y la respuesta a eventos del usuario.</w:t>
      </w:r>
    </w:p>
    <w:p w14:paraId="578BB6E5" w14:textId="77777777" w:rsidR="00423726" w:rsidRPr="007B5F1D" w:rsidRDefault="00000000">
      <w:pPr>
        <w:pStyle w:val="Ttulo3"/>
        <w:rPr>
          <w:lang w:val="es-CO"/>
        </w:rPr>
      </w:pPr>
      <w:r w:rsidRPr="007B5F1D">
        <w:rPr>
          <w:lang w:val="es-CO"/>
        </w:rPr>
        <w:lastRenderedPageBreak/>
        <w:t xml:space="preserve">2.2. </w:t>
      </w:r>
      <w:proofErr w:type="spellStart"/>
      <w:r w:rsidRPr="007B5F1D">
        <w:rPr>
          <w:lang w:val="es-CO"/>
        </w:rPr>
        <w:t>Frameworks</w:t>
      </w:r>
      <w:proofErr w:type="spellEnd"/>
      <w:r w:rsidRPr="007B5F1D">
        <w:rPr>
          <w:lang w:val="es-CO"/>
        </w:rPr>
        <w:t xml:space="preserve"> y Librerías</w:t>
      </w:r>
    </w:p>
    <w:p w14:paraId="25F45279" w14:textId="77777777" w:rsidR="00423726" w:rsidRPr="007B5F1D" w:rsidRDefault="00000000">
      <w:pPr>
        <w:rPr>
          <w:lang w:val="es-CO"/>
        </w:rPr>
      </w:pPr>
      <w:r w:rsidRPr="007B5F1D">
        <w:rPr>
          <w:lang w:val="es-CO"/>
        </w:rPr>
        <w:t>- jQuery: Esta biblioteca de JavaScript facilita la manipulación del DOM y la gestión de eventos. Se utilizó para simplificar el código y mejorar la interactividad, además de proporcionar efectos visuales que enriquecen la experiencia del usuario.</w:t>
      </w:r>
    </w:p>
    <w:p w14:paraId="290CB949" w14:textId="77777777" w:rsidR="00423726" w:rsidRPr="007B5F1D" w:rsidRDefault="00000000">
      <w:pPr>
        <w:pStyle w:val="Ttulo3"/>
        <w:rPr>
          <w:lang w:val="es-CO"/>
        </w:rPr>
      </w:pPr>
      <w:r w:rsidRPr="007B5F1D">
        <w:rPr>
          <w:lang w:val="es-CO"/>
        </w:rPr>
        <w:t>2.3. Herramientas de Diseño</w:t>
      </w:r>
    </w:p>
    <w:p w14:paraId="682CEA60" w14:textId="77777777" w:rsidR="00423726" w:rsidRPr="007B5F1D" w:rsidRDefault="00000000">
      <w:pPr>
        <w:rPr>
          <w:lang w:val="es-CO"/>
        </w:rPr>
      </w:pPr>
      <w:r w:rsidRPr="007B5F1D">
        <w:rPr>
          <w:lang w:val="es-CO"/>
        </w:rPr>
        <w:t>- Adobe XD: Utilizado para diseñar la interfaz y la experiencia del usuario (UI/UX). Adobe XD permitió la creación de prototipos interactivos y la visualización de la experiencia del usuario antes de la implementación.</w:t>
      </w:r>
    </w:p>
    <w:p w14:paraId="1E28624F" w14:textId="77777777" w:rsidR="00423726" w:rsidRDefault="00000000">
      <w:pPr>
        <w:rPr>
          <w:lang w:val="es-CO"/>
        </w:rPr>
      </w:pPr>
      <w:r w:rsidRPr="007B5F1D">
        <w:rPr>
          <w:lang w:val="es-CO"/>
        </w:rPr>
        <w:t xml:space="preserve">- </w:t>
      </w:r>
      <w:proofErr w:type="spellStart"/>
      <w:r w:rsidRPr="007B5F1D">
        <w:rPr>
          <w:lang w:val="es-CO"/>
        </w:rPr>
        <w:t>Figma</w:t>
      </w:r>
      <w:proofErr w:type="spellEnd"/>
      <w:r w:rsidRPr="007B5F1D">
        <w:rPr>
          <w:lang w:val="es-CO"/>
        </w:rPr>
        <w:t>: Herramienta de diseño colaborativa utilizada para crear interfaces y prototipos, facilitando el trabajo en equipo y la retroalimentación continua durante el proceso de diseño.</w:t>
      </w:r>
    </w:p>
    <w:p w14:paraId="43F67C58" w14:textId="3C5D7C14" w:rsidR="007B5F1D" w:rsidRPr="007B5F1D" w:rsidRDefault="007B5F1D" w:rsidP="007B5F1D">
      <w:pPr>
        <w:rPr>
          <w:lang w:val="es-CO"/>
        </w:rPr>
      </w:pPr>
      <w:r w:rsidRPr="007B5F1D">
        <w:rPr>
          <w:lang w:val="es-CO"/>
        </w:rPr>
        <w:t xml:space="preserve">- </w:t>
      </w:r>
      <w:proofErr w:type="spellStart"/>
      <w:r>
        <w:rPr>
          <w:lang w:val="es-CO"/>
        </w:rPr>
        <w:t>Canvas</w:t>
      </w:r>
      <w:proofErr w:type="spellEnd"/>
      <w:r w:rsidRPr="007B5F1D">
        <w:rPr>
          <w:lang w:val="es-CO"/>
        </w:rPr>
        <w:t xml:space="preserve">: </w:t>
      </w:r>
      <w:r>
        <w:rPr>
          <w:lang w:val="es-CO"/>
        </w:rPr>
        <w:t>Para realizar presentaciones del proyecto</w:t>
      </w:r>
      <w:r w:rsidRPr="007B5F1D">
        <w:rPr>
          <w:lang w:val="es-CO"/>
        </w:rPr>
        <w:t>.</w:t>
      </w:r>
    </w:p>
    <w:p w14:paraId="28363E08" w14:textId="77777777" w:rsidR="007B5F1D" w:rsidRPr="007B5F1D" w:rsidRDefault="007B5F1D">
      <w:pPr>
        <w:rPr>
          <w:lang w:val="es-CO"/>
        </w:rPr>
      </w:pPr>
    </w:p>
    <w:p w14:paraId="0E5026BA" w14:textId="77777777" w:rsidR="00423726" w:rsidRPr="007B5F1D" w:rsidRDefault="00000000">
      <w:pPr>
        <w:pStyle w:val="Ttulo3"/>
        <w:rPr>
          <w:lang w:val="es-CO"/>
        </w:rPr>
      </w:pPr>
      <w:r w:rsidRPr="007B5F1D">
        <w:rPr>
          <w:lang w:val="es-CO"/>
        </w:rPr>
        <w:t>2.4. Funcionalidades Implementadas</w:t>
      </w:r>
    </w:p>
    <w:p w14:paraId="33EA5FA0" w14:textId="77777777" w:rsidR="00423726" w:rsidRPr="007B5F1D" w:rsidRDefault="00000000">
      <w:pPr>
        <w:rPr>
          <w:lang w:val="es-CO"/>
        </w:rPr>
      </w:pPr>
      <w:r w:rsidRPr="007B5F1D">
        <w:rPr>
          <w:lang w:val="es-CO"/>
        </w:rPr>
        <w:t>En el proyecto, se implementaron varias funcionalidades que mejoran la usabilidad y la estética del sitio, entre ellas:</w:t>
      </w:r>
    </w:p>
    <w:p w14:paraId="41633D7D" w14:textId="77777777" w:rsidR="00423726" w:rsidRPr="007B5F1D" w:rsidRDefault="00000000">
      <w:pPr>
        <w:rPr>
          <w:lang w:val="es-CO"/>
        </w:rPr>
      </w:pPr>
      <w:r w:rsidRPr="007B5F1D">
        <w:rPr>
          <w:lang w:val="es-CO"/>
        </w:rPr>
        <w:t xml:space="preserve">- Efectos de </w:t>
      </w:r>
      <w:proofErr w:type="spellStart"/>
      <w:r w:rsidRPr="007B5F1D">
        <w:rPr>
          <w:lang w:val="es-CO"/>
        </w:rPr>
        <w:t>hover</w:t>
      </w:r>
      <w:proofErr w:type="spellEnd"/>
      <w:r w:rsidRPr="007B5F1D">
        <w:rPr>
          <w:lang w:val="es-CO"/>
        </w:rPr>
        <w:t>: Se aplicaron efectos visuales en los botones y tarjetas de cliente, utilizando animaciones y transformaciones CSS para crear una experiencia más atractiva.</w:t>
      </w:r>
    </w:p>
    <w:p w14:paraId="173ABF60" w14:textId="49FCB918" w:rsidR="00423726" w:rsidRPr="007B5F1D" w:rsidRDefault="00000000">
      <w:pPr>
        <w:rPr>
          <w:lang w:val="es-CO"/>
        </w:rPr>
      </w:pPr>
      <w:r w:rsidRPr="007B5F1D">
        <w:rPr>
          <w:lang w:val="es-CO"/>
        </w:rPr>
        <w:t>- Interacciones de rompecabezas: Las tarjetas de cliente se comportan como piezas de un rompecabezas al girar, lo que se logró únicamente con CSS, sin modificar el HTML</w:t>
      </w:r>
      <w:r w:rsidR="007B5F1D">
        <w:rPr>
          <w:lang w:val="es-CO"/>
        </w:rPr>
        <w:t>, dado que faltaba perfeccionar la técnica se optó por no usarla</w:t>
      </w:r>
      <w:r w:rsidRPr="007B5F1D">
        <w:rPr>
          <w:lang w:val="es-CO"/>
        </w:rPr>
        <w:t>.</w:t>
      </w:r>
    </w:p>
    <w:p w14:paraId="43CC8CFB" w14:textId="77777777" w:rsidR="00423726" w:rsidRPr="007B5F1D" w:rsidRDefault="00000000">
      <w:pPr>
        <w:rPr>
          <w:lang w:val="es-CO"/>
        </w:rPr>
      </w:pPr>
      <w:r w:rsidRPr="007B5F1D">
        <w:rPr>
          <w:lang w:val="es-CO"/>
        </w:rPr>
        <w:t>- Formularios interactivos: Los formularios de contacto se diseñaron para ser intuitivos y responsivos, incorporando validaciones y mensajes de retroalimentación visual.</w:t>
      </w:r>
    </w:p>
    <w:p w14:paraId="0541FF7D" w14:textId="77777777" w:rsidR="00423726" w:rsidRPr="007B5F1D" w:rsidRDefault="00000000">
      <w:pPr>
        <w:pStyle w:val="Ttulo3"/>
        <w:rPr>
          <w:lang w:val="es-CO"/>
        </w:rPr>
      </w:pPr>
      <w:r w:rsidRPr="007B5F1D">
        <w:rPr>
          <w:lang w:val="es-CO"/>
        </w:rPr>
        <w:t>2.6. Control de Versiones</w:t>
      </w:r>
    </w:p>
    <w:p w14:paraId="4FF301DA" w14:textId="77777777" w:rsidR="00423726" w:rsidRDefault="00000000">
      <w:pPr>
        <w:rPr>
          <w:lang w:val="es-CO"/>
        </w:rPr>
      </w:pPr>
      <w:r w:rsidRPr="007B5F1D">
        <w:rPr>
          <w:lang w:val="es-CO"/>
        </w:rPr>
        <w:t>- Git: Se utilizó Git para el control de versiones del proyecto, permitiendo llevar un registro de todos los cambios realizados y facilitando la colaboración entre los miembros del equipo.</w:t>
      </w:r>
    </w:p>
    <w:p w14:paraId="16B32BF9" w14:textId="3222F343" w:rsidR="007B5F1D" w:rsidRPr="007B5F1D" w:rsidRDefault="007B5F1D">
      <w:pPr>
        <w:rPr>
          <w:b/>
          <w:bCs/>
          <w:sz w:val="28"/>
          <w:szCs w:val="28"/>
          <w:lang w:val="es-CO"/>
        </w:rPr>
      </w:pPr>
      <w:r w:rsidRPr="007B5F1D">
        <w:rPr>
          <w:b/>
          <w:bCs/>
          <w:sz w:val="28"/>
          <w:szCs w:val="28"/>
          <w:lang w:val="es-CO"/>
        </w:rPr>
        <w:t>https://github.com/poligrandevelop/web-_site</w:t>
      </w:r>
    </w:p>
    <w:p w14:paraId="1A475952" w14:textId="77777777" w:rsidR="007B5F1D" w:rsidRPr="007B5F1D" w:rsidRDefault="007B5F1D">
      <w:pPr>
        <w:rPr>
          <w:lang w:val="es-CO"/>
        </w:rPr>
      </w:pPr>
    </w:p>
    <w:p w14:paraId="389ADED0" w14:textId="77777777" w:rsidR="00423726" w:rsidRPr="007B5F1D" w:rsidRDefault="00000000">
      <w:pPr>
        <w:pStyle w:val="Ttulo3"/>
        <w:rPr>
          <w:lang w:val="es-CO"/>
        </w:rPr>
      </w:pPr>
      <w:r w:rsidRPr="007B5F1D">
        <w:rPr>
          <w:lang w:val="es-CO"/>
        </w:rPr>
        <w:t>2.7. Publicación del Proyecto</w:t>
      </w:r>
    </w:p>
    <w:p w14:paraId="2862AA81" w14:textId="77777777" w:rsidR="00423726" w:rsidRDefault="00000000">
      <w:pPr>
        <w:rPr>
          <w:lang w:val="es-CO"/>
        </w:rPr>
      </w:pPr>
      <w:r w:rsidRPr="007B5F1D">
        <w:rPr>
          <w:lang w:val="es-CO"/>
        </w:rPr>
        <w:t>- Dominio Propio: El proyecto se publicará con un dominio propio, dado que es un proyecto real, lo que permite tener una presencia profesional en línea.</w:t>
      </w:r>
    </w:p>
    <w:p w14:paraId="62E51929" w14:textId="35AE073A" w:rsidR="007B5F1D" w:rsidRPr="007B5F1D" w:rsidRDefault="007B5F1D">
      <w:pPr>
        <w:rPr>
          <w:b/>
          <w:bCs/>
          <w:sz w:val="36"/>
          <w:szCs w:val="36"/>
          <w:lang w:val="es-CO"/>
        </w:rPr>
      </w:pPr>
      <w:r w:rsidRPr="007B5F1D">
        <w:rPr>
          <w:b/>
          <w:bCs/>
          <w:sz w:val="36"/>
          <w:szCs w:val="36"/>
          <w:lang w:val="es-CO"/>
        </w:rPr>
        <w:t>https://www.cyecomunicaciones.com/</w:t>
      </w:r>
    </w:p>
    <w:p w14:paraId="6C33E1A4" w14:textId="77777777" w:rsidR="00423726" w:rsidRPr="007B5F1D" w:rsidRDefault="00000000">
      <w:pPr>
        <w:pStyle w:val="Ttulo2"/>
        <w:rPr>
          <w:lang w:val="es-CO"/>
        </w:rPr>
      </w:pPr>
      <w:r w:rsidRPr="007B5F1D">
        <w:rPr>
          <w:lang w:val="es-CO"/>
        </w:rPr>
        <w:lastRenderedPageBreak/>
        <w:t>3. Conclusiones</w:t>
      </w:r>
    </w:p>
    <w:p w14:paraId="1D64350F" w14:textId="77777777" w:rsidR="00423726" w:rsidRPr="007B5F1D" w:rsidRDefault="00000000">
      <w:pPr>
        <w:rPr>
          <w:lang w:val="es-CO"/>
        </w:rPr>
      </w:pPr>
      <w:r w:rsidRPr="007B5F1D">
        <w:rPr>
          <w:lang w:val="es-CO"/>
        </w:rPr>
        <w:t xml:space="preserve">Las herramientas y tecnologías seleccionadas para el desarrollo del proyecto CYECOM S.A.S han demostrado ser efectivas para crear un sitio web atractivo y funcional. La combinación de HTML, CSS, JavaScript y jQuery permite ofrecer una experiencia de usuario rica, mientras que el uso de herramientas de diseño como Adobe XD y </w:t>
      </w:r>
      <w:proofErr w:type="spellStart"/>
      <w:r w:rsidRPr="007B5F1D">
        <w:rPr>
          <w:lang w:val="es-CO"/>
        </w:rPr>
        <w:t>Figma</w:t>
      </w:r>
      <w:proofErr w:type="spellEnd"/>
      <w:r w:rsidRPr="007B5F1D">
        <w:rPr>
          <w:lang w:val="es-CO"/>
        </w:rPr>
        <w:t xml:space="preserve"> facilitó el proceso de creación de prototipos y colaboración.</w:t>
      </w:r>
    </w:p>
    <w:p w14:paraId="28544A41" w14:textId="77777777" w:rsidR="00423726" w:rsidRPr="007B5F1D" w:rsidRDefault="00000000">
      <w:pPr>
        <w:pStyle w:val="Ttulo2"/>
        <w:rPr>
          <w:lang w:val="es-CO"/>
        </w:rPr>
      </w:pPr>
      <w:r w:rsidRPr="007B5F1D">
        <w:rPr>
          <w:lang w:val="es-CO"/>
        </w:rPr>
        <w:t>4. Referencias</w:t>
      </w:r>
    </w:p>
    <w:p w14:paraId="61329DF7" w14:textId="77777777" w:rsidR="007B5F1D" w:rsidRPr="007B5F1D" w:rsidRDefault="007B5F1D" w:rsidP="007B5F1D">
      <w:r w:rsidRPr="007B5F1D">
        <w:t xml:space="preserve">Adobe. (n.d.). </w:t>
      </w:r>
      <w:r w:rsidRPr="007B5F1D">
        <w:rPr>
          <w:i/>
          <w:iCs/>
        </w:rPr>
        <w:t>Adobe XD</w:t>
      </w:r>
      <w:r w:rsidRPr="007B5F1D">
        <w:t xml:space="preserve">. Adobe. </w:t>
      </w:r>
      <w:hyperlink r:id="rId6" w:tgtFrame="_new" w:history="1">
        <w:r w:rsidRPr="007B5F1D">
          <w:rPr>
            <w:rStyle w:val="Hipervnculo"/>
          </w:rPr>
          <w:t>https://www.adobe.com/products/xd.html</w:t>
        </w:r>
      </w:hyperlink>
    </w:p>
    <w:p w14:paraId="6DE2EAFD" w14:textId="77777777" w:rsidR="007B5F1D" w:rsidRPr="007B5F1D" w:rsidRDefault="007B5F1D" w:rsidP="007B5F1D">
      <w:pPr>
        <w:rPr>
          <w:lang w:val="es-CO"/>
        </w:rPr>
      </w:pPr>
      <w:r w:rsidRPr="007B5F1D">
        <w:t xml:space="preserve">Figma. (n.d.). </w:t>
      </w:r>
      <w:r w:rsidRPr="007B5F1D">
        <w:rPr>
          <w:i/>
          <w:iCs/>
        </w:rPr>
        <w:t>Figma: The collaborative interface design tool</w:t>
      </w:r>
      <w:r w:rsidRPr="007B5F1D">
        <w:t xml:space="preserve">. </w:t>
      </w:r>
      <w:proofErr w:type="spellStart"/>
      <w:r w:rsidRPr="007B5F1D">
        <w:rPr>
          <w:lang w:val="es-CO"/>
        </w:rPr>
        <w:t>Figma</w:t>
      </w:r>
      <w:proofErr w:type="spellEnd"/>
      <w:r w:rsidRPr="007B5F1D">
        <w:rPr>
          <w:lang w:val="es-CO"/>
        </w:rPr>
        <w:t xml:space="preserve">. </w:t>
      </w:r>
      <w:hyperlink r:id="rId7" w:tgtFrame="_new" w:history="1">
        <w:r w:rsidRPr="007B5F1D">
          <w:rPr>
            <w:rStyle w:val="Hipervnculo"/>
            <w:lang w:val="es-CO"/>
          </w:rPr>
          <w:t>https://www.figma.com</w:t>
        </w:r>
      </w:hyperlink>
    </w:p>
    <w:p w14:paraId="355DD915" w14:textId="77777777" w:rsidR="007B5F1D" w:rsidRPr="007B5F1D" w:rsidRDefault="007B5F1D" w:rsidP="007B5F1D">
      <w:r w:rsidRPr="007B5F1D">
        <w:rPr>
          <w:lang w:val="es-CO"/>
        </w:rPr>
        <w:t>Git. (</w:t>
      </w:r>
      <w:proofErr w:type="spellStart"/>
      <w:r w:rsidRPr="007B5F1D">
        <w:rPr>
          <w:lang w:val="es-CO"/>
        </w:rPr>
        <w:t>n.d</w:t>
      </w:r>
      <w:proofErr w:type="spellEnd"/>
      <w:r w:rsidRPr="007B5F1D">
        <w:rPr>
          <w:lang w:val="es-CO"/>
        </w:rPr>
        <w:t xml:space="preserve">.). </w:t>
      </w:r>
      <w:r w:rsidRPr="007B5F1D">
        <w:rPr>
          <w:i/>
          <w:iCs/>
        </w:rPr>
        <w:t>Git</w:t>
      </w:r>
      <w:r w:rsidRPr="007B5F1D">
        <w:t xml:space="preserve">. Git. </w:t>
      </w:r>
      <w:hyperlink r:id="rId8" w:tgtFrame="_new" w:history="1">
        <w:r w:rsidRPr="007B5F1D">
          <w:rPr>
            <w:rStyle w:val="Hipervnculo"/>
          </w:rPr>
          <w:t>https://git-scm.com</w:t>
        </w:r>
      </w:hyperlink>
    </w:p>
    <w:p w14:paraId="6C5DC721" w14:textId="77777777" w:rsidR="007B5F1D" w:rsidRPr="007B5F1D" w:rsidRDefault="007B5F1D" w:rsidP="007B5F1D">
      <w:r w:rsidRPr="007B5F1D">
        <w:t xml:space="preserve">Google. (n.d.). </w:t>
      </w:r>
      <w:r w:rsidRPr="007B5F1D">
        <w:rPr>
          <w:i/>
          <w:iCs/>
        </w:rPr>
        <w:t>HTML: Hypertext Markup Language</w:t>
      </w:r>
      <w:r w:rsidRPr="007B5F1D">
        <w:t xml:space="preserve">. W3C. </w:t>
      </w:r>
      <w:hyperlink r:id="rId9" w:tgtFrame="_new" w:history="1">
        <w:r w:rsidRPr="007B5F1D">
          <w:rPr>
            <w:rStyle w:val="Hipervnculo"/>
          </w:rPr>
          <w:t>https://www.w3.org/html/</w:t>
        </w:r>
      </w:hyperlink>
    </w:p>
    <w:p w14:paraId="64AD2849" w14:textId="77777777" w:rsidR="007B5F1D" w:rsidRPr="007B5F1D" w:rsidRDefault="007B5F1D" w:rsidP="007B5F1D">
      <w:r w:rsidRPr="007B5F1D">
        <w:t xml:space="preserve">jQuery Foundation. (n.d.). </w:t>
      </w:r>
      <w:r w:rsidRPr="007B5F1D">
        <w:rPr>
          <w:i/>
          <w:iCs/>
        </w:rPr>
        <w:t>jQuery: Write less, do more</w:t>
      </w:r>
      <w:r w:rsidRPr="007B5F1D">
        <w:t xml:space="preserve">. jQuery Foundation. </w:t>
      </w:r>
      <w:hyperlink r:id="rId10" w:tgtFrame="_new" w:history="1">
        <w:r w:rsidRPr="007B5F1D">
          <w:rPr>
            <w:rStyle w:val="Hipervnculo"/>
          </w:rPr>
          <w:t>https://jquery.com</w:t>
        </w:r>
      </w:hyperlink>
    </w:p>
    <w:p w14:paraId="61EF568E" w14:textId="77777777" w:rsidR="007B5F1D" w:rsidRPr="007B5F1D" w:rsidRDefault="007B5F1D" w:rsidP="007B5F1D">
      <w:pPr>
        <w:rPr>
          <w:lang w:val="es-CO"/>
        </w:rPr>
      </w:pPr>
      <w:r w:rsidRPr="007B5F1D">
        <w:t xml:space="preserve">MySQL. (n.d.). </w:t>
      </w:r>
      <w:r w:rsidRPr="007B5F1D">
        <w:rPr>
          <w:i/>
          <w:iCs/>
        </w:rPr>
        <w:t xml:space="preserve">MySQL: </w:t>
      </w:r>
      <w:proofErr w:type="gramStart"/>
      <w:r w:rsidRPr="007B5F1D">
        <w:rPr>
          <w:i/>
          <w:iCs/>
        </w:rPr>
        <w:t>Open Source</w:t>
      </w:r>
      <w:proofErr w:type="gramEnd"/>
      <w:r w:rsidRPr="007B5F1D">
        <w:rPr>
          <w:i/>
          <w:iCs/>
        </w:rPr>
        <w:t xml:space="preserve"> Database</w:t>
      </w:r>
      <w:r w:rsidRPr="007B5F1D">
        <w:t xml:space="preserve">. </w:t>
      </w:r>
      <w:r w:rsidRPr="007B5F1D">
        <w:rPr>
          <w:lang w:val="es-CO"/>
        </w:rPr>
        <w:t xml:space="preserve">Oracle. </w:t>
      </w:r>
      <w:hyperlink r:id="rId11" w:tgtFrame="_new" w:history="1">
        <w:r w:rsidRPr="007B5F1D">
          <w:rPr>
            <w:rStyle w:val="Hipervnculo"/>
            <w:lang w:val="es-CO"/>
          </w:rPr>
          <w:t>https://www.mysql.com</w:t>
        </w:r>
      </w:hyperlink>
    </w:p>
    <w:p w14:paraId="35D85DDA" w14:textId="77777777" w:rsidR="007B5F1D" w:rsidRPr="007B5F1D" w:rsidRDefault="007B5F1D" w:rsidP="007B5F1D">
      <w:r w:rsidRPr="007B5F1D">
        <w:rPr>
          <w:lang w:val="es-CO"/>
        </w:rPr>
        <w:t>W3C. (</w:t>
      </w:r>
      <w:proofErr w:type="spellStart"/>
      <w:r w:rsidRPr="007B5F1D">
        <w:rPr>
          <w:lang w:val="es-CO"/>
        </w:rPr>
        <w:t>n.d</w:t>
      </w:r>
      <w:proofErr w:type="spellEnd"/>
      <w:r w:rsidRPr="007B5F1D">
        <w:rPr>
          <w:lang w:val="es-CO"/>
        </w:rPr>
        <w:t xml:space="preserve">.). </w:t>
      </w:r>
      <w:r w:rsidRPr="007B5F1D">
        <w:rPr>
          <w:i/>
          <w:iCs/>
        </w:rPr>
        <w:t>CSS: Cascading Style Sheets</w:t>
      </w:r>
      <w:r w:rsidRPr="007B5F1D">
        <w:t xml:space="preserve">. W3C. </w:t>
      </w:r>
      <w:hyperlink r:id="rId12" w:tgtFrame="_new" w:history="1">
        <w:r w:rsidRPr="007B5F1D">
          <w:rPr>
            <w:rStyle w:val="Hipervnculo"/>
          </w:rPr>
          <w:t>https://www.w3.org/Style/CSS/</w:t>
        </w:r>
      </w:hyperlink>
    </w:p>
    <w:p w14:paraId="48954CFC" w14:textId="77777777" w:rsidR="007B5F1D" w:rsidRPr="007B5F1D" w:rsidRDefault="007B5F1D" w:rsidP="007B5F1D">
      <w:pPr>
        <w:rPr>
          <w:lang w:val="es-CO"/>
        </w:rPr>
      </w:pPr>
      <w:r w:rsidRPr="007B5F1D">
        <w:t xml:space="preserve">W3C. (n.d.). </w:t>
      </w:r>
      <w:r w:rsidRPr="007B5F1D">
        <w:rPr>
          <w:i/>
          <w:iCs/>
        </w:rPr>
        <w:t>JavaScript</w:t>
      </w:r>
      <w:r w:rsidRPr="007B5F1D">
        <w:t xml:space="preserve">. W3C. </w:t>
      </w:r>
      <w:hyperlink r:id="rId13" w:tgtFrame="_new" w:history="1">
        <w:r w:rsidRPr="007B5F1D">
          <w:rPr>
            <w:rStyle w:val="Hipervnculo"/>
            <w:lang w:val="es-CO"/>
          </w:rPr>
          <w:t>https://www.w3.org/standards/webdesign/script</w:t>
        </w:r>
      </w:hyperlink>
    </w:p>
    <w:p w14:paraId="44B1763B" w14:textId="101A6F75" w:rsidR="00423726" w:rsidRPr="007B5F1D" w:rsidRDefault="00423726" w:rsidP="007B5F1D">
      <w:pPr>
        <w:rPr>
          <w:lang w:val="es-CO"/>
        </w:rPr>
      </w:pPr>
    </w:p>
    <w:sectPr w:rsidR="00423726" w:rsidRPr="007B5F1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978759767">
    <w:abstractNumId w:val="8"/>
  </w:num>
  <w:num w:numId="2" w16cid:durableId="1616059894">
    <w:abstractNumId w:val="6"/>
  </w:num>
  <w:num w:numId="3" w16cid:durableId="442531470">
    <w:abstractNumId w:val="5"/>
  </w:num>
  <w:num w:numId="4" w16cid:durableId="2127383555">
    <w:abstractNumId w:val="4"/>
  </w:num>
  <w:num w:numId="5" w16cid:durableId="1662080767">
    <w:abstractNumId w:val="7"/>
  </w:num>
  <w:num w:numId="6" w16cid:durableId="484861783">
    <w:abstractNumId w:val="3"/>
  </w:num>
  <w:num w:numId="7" w16cid:durableId="1193877792">
    <w:abstractNumId w:val="2"/>
  </w:num>
  <w:num w:numId="8" w16cid:durableId="2038236828">
    <w:abstractNumId w:val="1"/>
  </w:num>
  <w:num w:numId="9" w16cid:durableId="377509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23726"/>
    <w:rsid w:val="007B5F1D"/>
    <w:rsid w:val="00897C7E"/>
    <w:rsid w:val="008C51F0"/>
    <w:rsid w:val="008F7FA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51C225"/>
  <w14:defaultImageDpi w14:val="300"/>
  <w15:docId w15:val="{1AA4821B-3869-46BD-9732-549EBDDC2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ipervnculo">
    <w:name w:val="Hyperlink"/>
    <w:basedOn w:val="Fuentedeprrafopredeter"/>
    <w:uiPriority w:val="99"/>
    <w:unhideWhenUsed/>
    <w:rsid w:val="007B5F1D"/>
    <w:rPr>
      <w:color w:val="0000FF" w:themeColor="hyperlink"/>
      <w:u w:val="single"/>
    </w:rPr>
  </w:style>
  <w:style w:type="character" w:styleId="Mencinsinresolver">
    <w:name w:val="Unresolved Mention"/>
    <w:basedOn w:val="Fuentedeprrafopredeter"/>
    <w:uiPriority w:val="99"/>
    <w:semiHidden/>
    <w:unhideWhenUsed/>
    <w:rsid w:val="007B5F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6944792">
      <w:bodyDiv w:val="1"/>
      <w:marLeft w:val="0"/>
      <w:marRight w:val="0"/>
      <w:marTop w:val="0"/>
      <w:marBottom w:val="0"/>
      <w:divBdr>
        <w:top w:val="none" w:sz="0" w:space="0" w:color="auto"/>
        <w:left w:val="none" w:sz="0" w:space="0" w:color="auto"/>
        <w:bottom w:val="none" w:sz="0" w:space="0" w:color="auto"/>
        <w:right w:val="none" w:sz="0" w:space="0" w:color="auto"/>
      </w:divBdr>
    </w:div>
    <w:div w:id="19342379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 TargetMode="External"/><Relationship Id="rId13" Type="http://schemas.openxmlformats.org/officeDocument/2006/relationships/hyperlink" Target="https://www.w3.org/standards/webdesign/script" TargetMode="External"/><Relationship Id="rId3" Type="http://schemas.openxmlformats.org/officeDocument/2006/relationships/styles" Target="styles.xml"/><Relationship Id="rId7" Type="http://schemas.openxmlformats.org/officeDocument/2006/relationships/hyperlink" Target="https://www.figma.com" TargetMode="External"/><Relationship Id="rId12" Type="http://schemas.openxmlformats.org/officeDocument/2006/relationships/hyperlink" Target="https://www.w3.org/Style/CS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dobe.com/products/xd.html" TargetMode="External"/><Relationship Id="rId11" Type="http://schemas.openxmlformats.org/officeDocument/2006/relationships/hyperlink" Target="https://www.mysq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jquery.com" TargetMode="External"/><Relationship Id="rId4" Type="http://schemas.openxmlformats.org/officeDocument/2006/relationships/settings" Target="settings.xml"/><Relationship Id="rId9" Type="http://schemas.openxmlformats.org/officeDocument/2006/relationships/hyperlink" Target="https://www.w3.org/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767</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YECENIA GONZALEZ MORENO</cp:lastModifiedBy>
  <cp:revision>2</cp:revision>
  <dcterms:created xsi:type="dcterms:W3CDTF">2024-10-08T11:31:00Z</dcterms:created>
  <dcterms:modified xsi:type="dcterms:W3CDTF">2024-10-08T11:31:00Z</dcterms:modified>
  <cp:category/>
</cp:coreProperties>
</file>